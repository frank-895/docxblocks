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56"/>
        <w:gridCol w:w="2592"/>
        <w:gridCol w:w="2592"/>
      </w:tblGrid>
      <w:tr>
        <w:trPr>
          <w:trHeight w:val="720"/>
        </w:trPr>
        <w:tc>
          <w:tcPr>
            <w:tcW w:type="dxa" w:w="3456"/>
            <w:shd w:fill="E0E0E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592"/>
            <w:shd w:fill="E0E0E0"/>
          </w:tcPr>
          <w:p>
            <w:r>
              <w:rPr>
                <w:b/>
              </w:rPr>
              <w:t>Age</w:t>
            </w:r>
          </w:p>
        </w:tc>
        <w:tc>
          <w:tcPr>
            <w:tcW w:type="dxa" w:w="2592"/>
            <w:shd w:fill="E0E0E0"/>
          </w:tcPr>
          <w:p>
            <w:r>
              <w:rPr>
                <w:b/>
              </w:rPr>
              <w:t>City</w:t>
            </w:r>
          </w:p>
        </w:tc>
      </w:tr>
      <w:tr>
        <w:trPr>
          <w:trHeight w:val="576"/>
        </w:trPr>
        <w:tc>
          <w:tcPr>
            <w:tcW w:type="dxa" w:w="3456"/>
          </w:tcPr>
          <w:p>
            <w:r>
              <w:rPr>
                <w:b/>
              </w:rPr>
              <w:t>Alice</w:t>
            </w:r>
          </w:p>
        </w:tc>
        <w:tc>
          <w:tcPr>
            <w:tcW w:type="dxa" w:w="2592"/>
          </w:tcPr>
          <w:p>
            <w:r>
              <w:rPr>
                <w:b w:val="0"/>
              </w:rPr>
              <w:t>30</w:t>
            </w:r>
          </w:p>
        </w:tc>
        <w:tc>
          <w:tcPr>
            <w:tcW w:type="dxa" w:w="2592"/>
          </w:tcPr>
          <w:p>
            <w:r>
              <w:rPr>
                <w:b w:val="0"/>
              </w:rPr>
              <w:t>London</w:t>
            </w:r>
          </w:p>
        </w:tc>
      </w:tr>
      <w:tr>
        <w:trPr>
          <w:trHeight w:val="576"/>
        </w:trPr>
        <w:tc>
          <w:tcPr>
            <w:tcW w:type="dxa" w:w="3456"/>
            <w:shd w:fill="FFF8DC"/>
          </w:tcPr>
          <w:p>
            <w:r>
              <w:rPr>
                <w:b/>
              </w:rPr>
              <w:t>Bob</w:t>
            </w:r>
          </w:p>
        </w:tc>
        <w:tc>
          <w:tcPr>
            <w:tcW w:type="dxa" w:w="2592"/>
            <w:shd w:fill="FFF8DC"/>
          </w:tcPr>
          <w:p>
            <w:r>
              <w:rPr>
                <w:b w:val="0"/>
              </w:rPr>
              <w:t>25</w:t>
            </w:r>
          </w:p>
        </w:tc>
        <w:tc>
          <w:tcPr>
            <w:tcW w:type="dxa" w:w="2592"/>
            <w:shd w:fill="FFF8DC"/>
          </w:tcPr>
          <w:p>
            <w:r>
              <w:rPr>
                <w:b w:val="0"/>
              </w:rPr>
              <w:t>Paris</w:t>
            </w:r>
          </w:p>
        </w:tc>
      </w:tr>
      <w:tr>
        <w:trPr>
          <w:trHeight w:val="576"/>
        </w:trPr>
        <w:tc>
          <w:tcPr>
            <w:tcW w:type="dxa" w:w="3456"/>
          </w:tcPr>
          <w:p>
            <w:r>
              <w:rPr>
                <w:b/>
              </w:rPr>
              <w:t>Charlie</w:t>
            </w:r>
          </w:p>
        </w:tc>
        <w:tc>
          <w:tcPr>
            <w:tcW w:type="dxa" w:w="2592"/>
          </w:tcPr>
          <w:p>
            <w:r>
              <w:rPr>
                <w:b w:val="0"/>
              </w:rPr>
              <w:t>35</w:t>
            </w:r>
          </w:p>
        </w:tc>
        <w:tc>
          <w:tcPr>
            <w:tcW w:type="dxa" w:w="2592"/>
          </w:tcPr>
          <w:p>
            <w:r>
              <w:rPr>
                <w:b w:val="0"/>
                <w:color w:val="FF0000"/>
              </w:rPr>
              <w:t>Berlin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