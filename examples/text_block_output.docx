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 w:val="0"/>
          <w:color w:val="1E90FF"/>
        </w:rPr>
        <w:t>Hello, world!</w:t>
      </w:r>
    </w:p>
    <w:p>
      <w:pPr>
        <w:jc w:val="center"/>
      </w:pPr>
      <w:r>
        <w:rPr>
          <w:b/>
          <w:i w:val="0"/>
          <w:color w:val="1E90FF"/>
        </w:rPr>
        <w:t>This is a multi-line text block.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