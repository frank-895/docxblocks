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Participant Name:</w:t>
      </w:r>
    </w:p>
    <w:p>
      <w:pPr/>
      <w:r>
        <w:rPr>
          <w:b/>
          <w:i w:val="0"/>
        </w:rPr>
        <w:t>John Doe</w:t>
      </w:r>
    </w:p>
    <w:p>
      <w:pPr/>
      <w:r>
        <w:t>(ID:</w:t>
      </w:r>
    </w:p>
    <w:p>
      <w:pPr/>
      <w:r>
        <w:rPr>
          <w:b w:val="0"/>
          <w:i w:val="0"/>
          <w:color w:val="007700"/>
        </w:rPr>
        <w:t>12345</w:t>
      </w:r>
    </w:p>
    <w:p>
      <w:pPr/>
      <w:r>
        <w:t>)</w:t>
      </w:r>
    </w:p>
    <w:p>
      <w:pPr/>
      <w:r>
        <w:t>Status: Active</w:t>
      </w:r>
    </w:p>
    <w:p>
      <w:pPr/>
      <w:r>
        <w:t>This is a</w:t>
      </w:r>
    </w:p>
    <w:p>
      <w:pPr/>
      <w:r>
        <w:rPr>
          <w:b/>
          <w:i/>
        </w:rPr>
        <w:t>summary</w:t>
      </w:r>
    </w:p>
    <w:p>
      <w:pPr/>
      <w:r>
        <w:t>of the participant's information.</w:t>
      </w:r>
    </w:p>
    <w:p>
      <w:pPr>
        <w:pStyle w:val="Heading2"/>
      </w:pPr>
      <w:r>
        <w:t>Contact Details</w:t>
      </w:r>
    </w:p>
    <w:p>
      <w:pPr/>
      <w:r>
        <w:t>Phone:</w:t>
      </w:r>
    </w:p>
    <w:p>
      <w:pPr/>
      <w:r>
        <w:rPr>
          <w:b w:val="0"/>
          <w:i w:val="0"/>
          <w:color w:val="0000FF"/>
        </w:rPr>
        <w:t>555-1234</w:t>
      </w:r>
    </w:p>
    <w:p>
      <w:pPr/>
      <w:r>
        <w:t>| Email:</w:t>
      </w:r>
    </w:p>
    <w:p>
      <w:pPr/>
      <w:r>
        <w:rPr>
          <w:b w:val="0"/>
          <w:i w:val="0"/>
          <w:color w:val="0000FF"/>
        </w:rPr>
        <w:t>john.doe@example.com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